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E852A" w14:textId="77777777" w:rsidR="00B07501" w:rsidRDefault="00706D45">
      <w:pPr>
        <w:pStyle w:val="Title"/>
      </w:pPr>
      <w:r>
        <w:t>Software User Manual</w:t>
      </w:r>
    </w:p>
    <w:p w14:paraId="2CE7428C" w14:textId="77777777" w:rsidR="00B07501" w:rsidRDefault="00706D45">
      <w:pPr>
        <w:pStyle w:val="Heading1"/>
      </w:pPr>
      <w:r>
        <w:t>Table of Contents</w:t>
      </w:r>
    </w:p>
    <w:p w14:paraId="3EF0C7BB" w14:textId="77777777" w:rsidR="00B07501" w:rsidRDefault="00706D45">
      <w:r>
        <w:t>1. Introduction</w:t>
      </w:r>
      <w:r>
        <w:br/>
        <w:t>2. System Requirements</w:t>
      </w:r>
      <w:r>
        <w:br/>
        <w:t>3. Installation Guide</w:t>
      </w:r>
      <w:r>
        <w:br/>
        <w:t>4. Getting Started</w:t>
      </w:r>
      <w:r>
        <w:br/>
        <w:t>5. Features Overview</w:t>
      </w:r>
      <w:r>
        <w:br/>
        <w:t>6. User Interface Guide</w:t>
      </w:r>
      <w:r>
        <w:br/>
        <w:t>7. How to Perform Tasks</w:t>
      </w:r>
      <w:r>
        <w:br/>
        <w:t xml:space="preserve">    - Task 1</w:t>
      </w:r>
      <w:r>
        <w:br/>
        <w:t xml:space="preserve">    - Task 2</w:t>
      </w:r>
      <w:r>
        <w:br/>
        <w:t xml:space="preserve">    - Task 3</w:t>
      </w:r>
      <w:r>
        <w:br/>
        <w:t xml:space="preserve">8. </w:t>
      </w:r>
      <w:r>
        <w:t>Troubleshooting</w:t>
      </w:r>
      <w:r>
        <w:br/>
        <w:t>9. FAQ</w:t>
      </w:r>
      <w:r>
        <w:br/>
        <w:t>10. Contact Support</w:t>
      </w:r>
    </w:p>
    <w:p w14:paraId="362B26BA" w14:textId="77777777" w:rsidR="00B07501" w:rsidRDefault="00706D45">
      <w:pPr>
        <w:pStyle w:val="Heading1"/>
      </w:pPr>
      <w:r>
        <w:t>1. Introduction</w:t>
      </w:r>
    </w:p>
    <w:p w14:paraId="3F5D2729" w14:textId="77777777" w:rsidR="002B2EE9" w:rsidRDefault="002B2EE9" w:rsidP="002B2EE9">
      <w:pPr>
        <w:pStyle w:val="Heading1"/>
        <w:rPr>
          <w:rFonts w:asciiTheme="minorHAnsi" w:eastAsiaTheme="minorEastAsia" w:hAnsiTheme="minorHAnsi" w:cstheme="minorBidi"/>
          <w:b w:val="0"/>
          <w:bCs w:val="0"/>
          <w:color w:val="auto"/>
          <w:sz w:val="22"/>
          <w:szCs w:val="22"/>
        </w:rPr>
      </w:pPr>
      <w:r w:rsidRPr="002B2EE9">
        <w:rPr>
          <w:rFonts w:asciiTheme="minorHAnsi" w:eastAsiaTheme="minorEastAsia" w:hAnsiTheme="minorHAnsi" w:cstheme="minorBidi"/>
          <w:b w:val="0"/>
          <w:bCs w:val="0"/>
          <w:color w:val="auto"/>
          <w:sz w:val="22"/>
          <w:szCs w:val="22"/>
        </w:rPr>
        <w:t>Welcome to the Cinema Information App, a user-friendly mobile application designed to streamline the moviegoing experience by consolidating information such as movie listings, cinema locations, ticket prices, and more. This manual will guide you through installation, usage, and troubleshooting.</w:t>
      </w:r>
    </w:p>
    <w:p w14:paraId="412CFA3D" w14:textId="44A314AE" w:rsidR="00B07501" w:rsidRDefault="00706D45" w:rsidP="002B2EE9">
      <w:pPr>
        <w:pStyle w:val="Heading1"/>
      </w:pPr>
      <w:r>
        <w:t>2. System Requirements</w:t>
      </w:r>
    </w:p>
    <w:p w14:paraId="3A67CD82" w14:textId="77777777" w:rsidR="002B2EE9" w:rsidRPr="002B2EE9" w:rsidRDefault="002B2EE9" w:rsidP="002B2E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Operating System</w:t>
      </w:r>
      <w:r w:rsidRPr="002B2EE9">
        <w:rPr>
          <w:rFonts w:ascii="Times New Roman" w:eastAsia="Times New Roman" w:hAnsi="Times New Roman" w:cs="Times New Roman"/>
          <w:sz w:val="24"/>
          <w:szCs w:val="24"/>
        </w:rPr>
        <w:t>: Android 7.0 (Nougat) or higher, iOS 12 or higher</w:t>
      </w:r>
    </w:p>
    <w:p w14:paraId="3B43BB09" w14:textId="77777777" w:rsidR="002B2EE9" w:rsidRPr="002B2EE9" w:rsidRDefault="002B2EE9" w:rsidP="002B2E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RAM</w:t>
      </w:r>
      <w:r w:rsidRPr="002B2EE9">
        <w:rPr>
          <w:rFonts w:ascii="Times New Roman" w:eastAsia="Times New Roman" w:hAnsi="Times New Roman" w:cs="Times New Roman"/>
          <w:sz w:val="24"/>
          <w:szCs w:val="24"/>
        </w:rPr>
        <w:t>: Minimum 2GB</w:t>
      </w:r>
    </w:p>
    <w:p w14:paraId="306B14B3" w14:textId="77777777" w:rsidR="002B2EE9" w:rsidRPr="002B2EE9" w:rsidRDefault="002B2EE9" w:rsidP="002B2E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Storage</w:t>
      </w:r>
      <w:r w:rsidRPr="002B2EE9">
        <w:rPr>
          <w:rFonts w:ascii="Times New Roman" w:eastAsia="Times New Roman" w:hAnsi="Times New Roman" w:cs="Times New Roman"/>
          <w:sz w:val="24"/>
          <w:szCs w:val="24"/>
        </w:rPr>
        <w:t>: At least 100MB of free space</w:t>
      </w:r>
    </w:p>
    <w:p w14:paraId="1705D4FF" w14:textId="77777777" w:rsidR="002B2EE9" w:rsidRPr="002B2EE9" w:rsidRDefault="002B2EE9" w:rsidP="002B2E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Network</w:t>
      </w:r>
      <w:r w:rsidRPr="002B2EE9">
        <w:rPr>
          <w:rFonts w:ascii="Times New Roman" w:eastAsia="Times New Roman" w:hAnsi="Times New Roman" w:cs="Times New Roman"/>
          <w:sz w:val="24"/>
          <w:szCs w:val="24"/>
        </w:rPr>
        <w:t>: Active internet connection for data updates</w:t>
      </w:r>
    </w:p>
    <w:p w14:paraId="1D9A766C" w14:textId="77777777" w:rsidR="00B07501" w:rsidRDefault="00706D45">
      <w:pPr>
        <w:pStyle w:val="Heading1"/>
      </w:pPr>
      <w:r>
        <w:t>3</w:t>
      </w:r>
      <w:r>
        <w:t>. Installation Guide</w:t>
      </w:r>
    </w:p>
    <w:p w14:paraId="23BE28C8" w14:textId="77777777" w:rsidR="002B2EE9" w:rsidRPr="002B2EE9" w:rsidRDefault="002B2EE9" w:rsidP="002B2EE9">
      <w:p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For Android Users:</w:t>
      </w:r>
    </w:p>
    <w:p w14:paraId="512F400B" w14:textId="77777777" w:rsidR="002B2EE9" w:rsidRPr="002B2EE9" w:rsidRDefault="002B2EE9" w:rsidP="002B2E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Open the Google Play Store.</w:t>
      </w:r>
    </w:p>
    <w:p w14:paraId="1CB8D977" w14:textId="77777777" w:rsidR="002B2EE9" w:rsidRPr="002B2EE9" w:rsidRDefault="002B2EE9" w:rsidP="002B2E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Search for the “Cinema Information App.”</w:t>
      </w:r>
    </w:p>
    <w:p w14:paraId="7A7B5A2E" w14:textId="77777777" w:rsidR="002B2EE9" w:rsidRPr="002B2EE9" w:rsidRDefault="002B2EE9" w:rsidP="002B2E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Click "Install."</w:t>
      </w:r>
    </w:p>
    <w:p w14:paraId="693FA080" w14:textId="77777777" w:rsidR="002B2EE9" w:rsidRPr="002B2EE9" w:rsidRDefault="002B2EE9" w:rsidP="002B2E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Once installed, open the app from your home screen.</w:t>
      </w:r>
    </w:p>
    <w:p w14:paraId="48FD5033" w14:textId="77777777" w:rsidR="002B2EE9" w:rsidRPr="002B2EE9" w:rsidRDefault="002B2EE9" w:rsidP="002B2EE9">
      <w:p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For iOS Users:</w:t>
      </w:r>
    </w:p>
    <w:p w14:paraId="38FA9E7A" w14:textId="77777777" w:rsidR="002B2EE9" w:rsidRPr="002B2EE9" w:rsidRDefault="002B2EE9" w:rsidP="002B2E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Open the App Store.</w:t>
      </w:r>
    </w:p>
    <w:p w14:paraId="019E8205" w14:textId="77777777" w:rsidR="002B2EE9" w:rsidRPr="002B2EE9" w:rsidRDefault="002B2EE9" w:rsidP="002B2E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Search for the “Cinema Information App.”</w:t>
      </w:r>
    </w:p>
    <w:p w14:paraId="38EEA92C" w14:textId="77777777" w:rsidR="002B2EE9" w:rsidRPr="002B2EE9" w:rsidRDefault="002B2EE9" w:rsidP="002B2E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Click "Get."</w:t>
      </w:r>
    </w:p>
    <w:p w14:paraId="36DCCF08" w14:textId="77777777" w:rsidR="002B2EE9" w:rsidRPr="002B2EE9" w:rsidRDefault="002B2EE9" w:rsidP="002B2E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Open the app once the download is complete.</w:t>
      </w:r>
    </w:p>
    <w:p w14:paraId="134B6D1D" w14:textId="77777777" w:rsidR="00B07501" w:rsidRDefault="00706D45">
      <w:pPr>
        <w:pStyle w:val="Heading1"/>
      </w:pPr>
      <w:r>
        <w:t>4</w:t>
      </w:r>
      <w:r>
        <w:t>. Getting Started</w:t>
      </w:r>
    </w:p>
    <w:p w14:paraId="787144EA" w14:textId="77777777" w:rsidR="002B2EE9" w:rsidRPr="002B2EE9" w:rsidRDefault="002B2EE9" w:rsidP="002B2EE9">
      <w:p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Once the app is installed, follow these steps to start using it:</w:t>
      </w:r>
    </w:p>
    <w:p w14:paraId="2C6DD087" w14:textId="77777777" w:rsidR="002B2EE9" w:rsidRPr="002B2EE9" w:rsidRDefault="002B2EE9" w:rsidP="002B2E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Open the Cinema Information App.</w:t>
      </w:r>
    </w:p>
    <w:p w14:paraId="0BE586EA" w14:textId="77777777" w:rsidR="002B2EE9" w:rsidRPr="002B2EE9" w:rsidRDefault="002B2EE9" w:rsidP="002B2E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lastRenderedPageBreak/>
        <w:t>Sign up with your email or log in using an existing account.</w:t>
      </w:r>
    </w:p>
    <w:p w14:paraId="7F757780" w14:textId="77777777" w:rsidR="002B2EE9" w:rsidRPr="002B2EE9" w:rsidRDefault="002B2EE9" w:rsidP="002B2E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Complete your profile (optional) by adding favorite genres or movies.</w:t>
      </w:r>
    </w:p>
    <w:p w14:paraId="5876680D" w14:textId="77777777" w:rsidR="002B2EE9" w:rsidRPr="002B2EE9" w:rsidRDefault="002B2EE9" w:rsidP="002B2E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You're ready to explore current movies, cinema locations, and ticket prices.</w:t>
      </w:r>
    </w:p>
    <w:p w14:paraId="23D19212" w14:textId="77777777" w:rsidR="00B07501" w:rsidRDefault="00706D45">
      <w:pPr>
        <w:pStyle w:val="Heading1"/>
      </w:pPr>
      <w:r>
        <w:t>5</w:t>
      </w:r>
      <w:r>
        <w:t>. Features Overview</w:t>
      </w:r>
    </w:p>
    <w:p w14:paraId="62230735" w14:textId="77777777" w:rsidR="002B2EE9" w:rsidRPr="002B2EE9" w:rsidRDefault="002B2EE9" w:rsidP="002B2EE9">
      <w:p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The Cinema Information App offers several key features:</w:t>
      </w:r>
    </w:p>
    <w:p w14:paraId="74D86A9F" w14:textId="77777777" w:rsidR="002B2EE9" w:rsidRPr="002B2EE9" w:rsidRDefault="002B2EE9" w:rsidP="002B2E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Comprehensive Movie Listings</w:t>
      </w:r>
      <w:r w:rsidRPr="002B2EE9">
        <w:rPr>
          <w:rFonts w:ascii="Times New Roman" w:eastAsia="Times New Roman" w:hAnsi="Times New Roman" w:cs="Times New Roman"/>
          <w:sz w:val="24"/>
          <w:szCs w:val="24"/>
        </w:rPr>
        <w:t>: Displays all movies currently in cinemas.</w:t>
      </w:r>
    </w:p>
    <w:p w14:paraId="2D7F44F5" w14:textId="77777777" w:rsidR="002B2EE9" w:rsidRPr="002B2EE9" w:rsidRDefault="002B2EE9" w:rsidP="002B2E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Cinema Locations</w:t>
      </w:r>
      <w:r w:rsidRPr="002B2EE9">
        <w:rPr>
          <w:rFonts w:ascii="Times New Roman" w:eastAsia="Times New Roman" w:hAnsi="Times New Roman" w:cs="Times New Roman"/>
          <w:sz w:val="24"/>
          <w:szCs w:val="24"/>
        </w:rPr>
        <w:t>: Shows locations of nearby cinemas with movie availability.</w:t>
      </w:r>
    </w:p>
    <w:p w14:paraId="068533C3" w14:textId="77777777" w:rsidR="002B2EE9" w:rsidRPr="002B2EE9" w:rsidRDefault="002B2EE9" w:rsidP="002B2E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Ticket Prices</w:t>
      </w:r>
      <w:r w:rsidRPr="002B2EE9">
        <w:rPr>
          <w:rFonts w:ascii="Times New Roman" w:eastAsia="Times New Roman" w:hAnsi="Times New Roman" w:cs="Times New Roman"/>
          <w:sz w:val="24"/>
          <w:szCs w:val="24"/>
        </w:rPr>
        <w:t>: Compares ticket prices across cinemas.</w:t>
      </w:r>
    </w:p>
    <w:p w14:paraId="3F1F81A1" w14:textId="77777777" w:rsidR="002B2EE9" w:rsidRPr="002B2EE9" w:rsidRDefault="002B2EE9" w:rsidP="002B2E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Favorites List</w:t>
      </w:r>
      <w:r w:rsidRPr="002B2EE9">
        <w:rPr>
          <w:rFonts w:ascii="Times New Roman" w:eastAsia="Times New Roman" w:hAnsi="Times New Roman" w:cs="Times New Roman"/>
          <w:sz w:val="24"/>
          <w:szCs w:val="24"/>
        </w:rPr>
        <w:t xml:space="preserve">: Users can add movies to their favorites to keep track of future </w:t>
      </w:r>
      <w:proofErr w:type="gramStart"/>
      <w:r w:rsidRPr="002B2EE9">
        <w:rPr>
          <w:rFonts w:ascii="Times New Roman" w:eastAsia="Times New Roman" w:hAnsi="Times New Roman" w:cs="Times New Roman"/>
          <w:sz w:val="24"/>
          <w:szCs w:val="24"/>
        </w:rPr>
        <w:t>showings</w:t>
      </w:r>
      <w:proofErr w:type="gramEnd"/>
      <w:r w:rsidRPr="002B2EE9">
        <w:rPr>
          <w:rFonts w:ascii="Times New Roman" w:eastAsia="Times New Roman" w:hAnsi="Times New Roman" w:cs="Times New Roman"/>
          <w:sz w:val="24"/>
          <w:szCs w:val="24"/>
        </w:rPr>
        <w:t xml:space="preserve"> or revisit them.</w:t>
      </w:r>
    </w:p>
    <w:p w14:paraId="011344A0" w14:textId="77777777" w:rsidR="00B07501" w:rsidRDefault="00706D45">
      <w:pPr>
        <w:pStyle w:val="Heading1"/>
      </w:pPr>
      <w:r>
        <w:t>6</w:t>
      </w:r>
      <w:r>
        <w:t>. User Interface Guide</w:t>
      </w:r>
    </w:p>
    <w:p w14:paraId="66A94039" w14:textId="77777777" w:rsidR="002B2EE9" w:rsidRPr="002B2EE9" w:rsidRDefault="002B2EE9" w:rsidP="002B2E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Home Screen</w:t>
      </w:r>
      <w:r w:rsidRPr="002B2EE9">
        <w:rPr>
          <w:rFonts w:ascii="Times New Roman" w:eastAsia="Times New Roman" w:hAnsi="Times New Roman" w:cs="Times New Roman"/>
          <w:sz w:val="24"/>
          <w:szCs w:val="24"/>
        </w:rPr>
        <w:t>: Displays all movies currently playing with search and filter options.</w:t>
      </w:r>
    </w:p>
    <w:p w14:paraId="0611B82E" w14:textId="77777777" w:rsidR="002B2EE9" w:rsidRPr="002B2EE9" w:rsidRDefault="002B2EE9" w:rsidP="002B2E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Movie Details Screen</w:t>
      </w:r>
      <w:r w:rsidRPr="002B2EE9">
        <w:rPr>
          <w:rFonts w:ascii="Times New Roman" w:eastAsia="Times New Roman" w:hAnsi="Times New Roman" w:cs="Times New Roman"/>
          <w:sz w:val="24"/>
          <w:szCs w:val="24"/>
        </w:rPr>
        <w:t>: Detailed information about each movie, including synopsis, cast, runtime, and more.</w:t>
      </w:r>
    </w:p>
    <w:p w14:paraId="70D37EA5" w14:textId="77777777" w:rsidR="002B2EE9" w:rsidRPr="002B2EE9" w:rsidRDefault="002B2EE9" w:rsidP="002B2E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Cinema Locations Screen</w:t>
      </w:r>
      <w:r w:rsidRPr="002B2EE9">
        <w:rPr>
          <w:rFonts w:ascii="Times New Roman" w:eastAsia="Times New Roman" w:hAnsi="Times New Roman" w:cs="Times New Roman"/>
          <w:sz w:val="24"/>
          <w:szCs w:val="24"/>
        </w:rPr>
        <w:t>: Lists cinema names and addresses where the movie is playing.</w:t>
      </w:r>
    </w:p>
    <w:p w14:paraId="7CAE7A25" w14:textId="77777777" w:rsidR="002B2EE9" w:rsidRPr="002B2EE9" w:rsidRDefault="002B2EE9" w:rsidP="002B2E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Ticket Prices Screen</w:t>
      </w:r>
      <w:r w:rsidRPr="002B2EE9">
        <w:rPr>
          <w:rFonts w:ascii="Times New Roman" w:eastAsia="Times New Roman" w:hAnsi="Times New Roman" w:cs="Times New Roman"/>
          <w:sz w:val="24"/>
          <w:szCs w:val="24"/>
        </w:rPr>
        <w:t>: Shows cinema-specific ticket prices.</w:t>
      </w:r>
    </w:p>
    <w:p w14:paraId="4C90E789" w14:textId="77777777" w:rsidR="002B2EE9" w:rsidRPr="002B2EE9" w:rsidRDefault="002B2EE9" w:rsidP="002B2E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b/>
          <w:bCs/>
          <w:sz w:val="24"/>
          <w:szCs w:val="24"/>
        </w:rPr>
        <w:t>Favorites Screen</w:t>
      </w:r>
      <w:r w:rsidRPr="002B2EE9">
        <w:rPr>
          <w:rFonts w:ascii="Times New Roman" w:eastAsia="Times New Roman" w:hAnsi="Times New Roman" w:cs="Times New Roman"/>
          <w:sz w:val="24"/>
          <w:szCs w:val="24"/>
        </w:rPr>
        <w:t>: Lists all movies the user has added to their favorites.</w:t>
      </w:r>
    </w:p>
    <w:p w14:paraId="382E0EF6" w14:textId="77777777" w:rsidR="00B07501" w:rsidRDefault="00706D45">
      <w:pPr>
        <w:pStyle w:val="Heading1"/>
      </w:pPr>
      <w:r>
        <w:t>7</w:t>
      </w:r>
      <w:r>
        <w:t>. How to Perform Tasks</w:t>
      </w:r>
    </w:p>
    <w:p w14:paraId="43278107" w14:textId="77777777" w:rsidR="002B2EE9" w:rsidRPr="002B2EE9" w:rsidRDefault="002B2EE9" w:rsidP="002B2EE9">
      <w:pPr>
        <w:spacing w:before="100" w:beforeAutospacing="1" w:after="100" w:afterAutospacing="1" w:line="240" w:lineRule="auto"/>
        <w:outlineLvl w:val="3"/>
        <w:rPr>
          <w:rFonts w:ascii="Times New Roman" w:eastAsia="Times New Roman" w:hAnsi="Times New Roman" w:cs="Times New Roman"/>
          <w:b/>
          <w:bCs/>
          <w:sz w:val="24"/>
          <w:szCs w:val="24"/>
        </w:rPr>
      </w:pPr>
      <w:r w:rsidRPr="002B2EE9">
        <w:rPr>
          <w:rFonts w:ascii="Times New Roman" w:eastAsia="Times New Roman" w:hAnsi="Times New Roman" w:cs="Times New Roman"/>
          <w:b/>
          <w:bCs/>
          <w:sz w:val="24"/>
          <w:szCs w:val="24"/>
        </w:rPr>
        <w:t>Task 1: Viewing Movie Listings</w:t>
      </w:r>
    </w:p>
    <w:p w14:paraId="5D8DCF85" w14:textId="77777777" w:rsidR="002B2EE9" w:rsidRPr="002B2EE9" w:rsidRDefault="002B2EE9" w:rsidP="002B2E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 xml:space="preserve">Open the app and navigate to the </w:t>
      </w:r>
      <w:r w:rsidRPr="002B2EE9">
        <w:rPr>
          <w:rFonts w:ascii="Times New Roman" w:eastAsia="Times New Roman" w:hAnsi="Times New Roman" w:cs="Times New Roman"/>
          <w:b/>
          <w:bCs/>
          <w:sz w:val="24"/>
          <w:szCs w:val="24"/>
        </w:rPr>
        <w:t>Home Screen</w:t>
      </w:r>
      <w:r w:rsidRPr="002B2EE9">
        <w:rPr>
          <w:rFonts w:ascii="Times New Roman" w:eastAsia="Times New Roman" w:hAnsi="Times New Roman" w:cs="Times New Roman"/>
          <w:sz w:val="24"/>
          <w:szCs w:val="24"/>
        </w:rPr>
        <w:t>.</w:t>
      </w:r>
    </w:p>
    <w:p w14:paraId="245F0353" w14:textId="77777777" w:rsidR="002B2EE9" w:rsidRPr="002B2EE9" w:rsidRDefault="002B2EE9" w:rsidP="002B2E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Scroll through the movie listings or use the search bar to find a specific title.</w:t>
      </w:r>
    </w:p>
    <w:p w14:paraId="6C0F511B" w14:textId="77777777" w:rsidR="002B2EE9" w:rsidRPr="002B2EE9" w:rsidRDefault="002B2EE9" w:rsidP="002B2E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Tap on any movie to view detailed information.</w:t>
      </w:r>
    </w:p>
    <w:p w14:paraId="22A75D5D" w14:textId="77777777" w:rsidR="002B2EE9" w:rsidRPr="002B2EE9" w:rsidRDefault="002B2EE9" w:rsidP="002B2EE9">
      <w:pPr>
        <w:spacing w:before="100" w:beforeAutospacing="1" w:after="100" w:afterAutospacing="1" w:line="240" w:lineRule="auto"/>
        <w:outlineLvl w:val="3"/>
        <w:rPr>
          <w:rFonts w:ascii="Times New Roman" w:eastAsia="Times New Roman" w:hAnsi="Times New Roman" w:cs="Times New Roman"/>
          <w:b/>
          <w:bCs/>
          <w:sz w:val="24"/>
          <w:szCs w:val="24"/>
        </w:rPr>
      </w:pPr>
      <w:r w:rsidRPr="002B2EE9">
        <w:rPr>
          <w:rFonts w:ascii="Times New Roman" w:eastAsia="Times New Roman" w:hAnsi="Times New Roman" w:cs="Times New Roman"/>
          <w:b/>
          <w:bCs/>
          <w:sz w:val="24"/>
          <w:szCs w:val="24"/>
        </w:rPr>
        <w:t>Task 2: Finding Cinema Locations</w:t>
      </w:r>
    </w:p>
    <w:p w14:paraId="09B589A3" w14:textId="77777777" w:rsidR="002B2EE9" w:rsidRPr="002B2EE9" w:rsidRDefault="002B2EE9" w:rsidP="002B2E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 xml:space="preserve">From the </w:t>
      </w:r>
      <w:r w:rsidRPr="002B2EE9">
        <w:rPr>
          <w:rFonts w:ascii="Times New Roman" w:eastAsia="Times New Roman" w:hAnsi="Times New Roman" w:cs="Times New Roman"/>
          <w:b/>
          <w:bCs/>
          <w:sz w:val="24"/>
          <w:szCs w:val="24"/>
        </w:rPr>
        <w:t>Movie Details Screen</w:t>
      </w:r>
      <w:r w:rsidRPr="002B2EE9">
        <w:rPr>
          <w:rFonts w:ascii="Times New Roman" w:eastAsia="Times New Roman" w:hAnsi="Times New Roman" w:cs="Times New Roman"/>
          <w:sz w:val="24"/>
          <w:szCs w:val="24"/>
        </w:rPr>
        <w:t xml:space="preserve">, tap on </w:t>
      </w:r>
      <w:r w:rsidRPr="002B2EE9">
        <w:rPr>
          <w:rFonts w:ascii="Times New Roman" w:eastAsia="Times New Roman" w:hAnsi="Times New Roman" w:cs="Times New Roman"/>
          <w:b/>
          <w:bCs/>
          <w:sz w:val="24"/>
          <w:szCs w:val="24"/>
        </w:rPr>
        <w:t>Available Cinemas</w:t>
      </w:r>
      <w:r w:rsidRPr="002B2EE9">
        <w:rPr>
          <w:rFonts w:ascii="Times New Roman" w:eastAsia="Times New Roman" w:hAnsi="Times New Roman" w:cs="Times New Roman"/>
          <w:sz w:val="24"/>
          <w:szCs w:val="24"/>
        </w:rPr>
        <w:t>.</w:t>
      </w:r>
    </w:p>
    <w:p w14:paraId="146DE552" w14:textId="77777777" w:rsidR="002B2EE9" w:rsidRPr="002B2EE9" w:rsidRDefault="002B2EE9" w:rsidP="002B2E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A list of nearby cinemas will appear with addresses and distance from your location.</w:t>
      </w:r>
    </w:p>
    <w:p w14:paraId="5703299E" w14:textId="77777777" w:rsidR="002B2EE9" w:rsidRPr="002B2EE9" w:rsidRDefault="002B2EE9" w:rsidP="002B2EE9">
      <w:pPr>
        <w:spacing w:before="100" w:beforeAutospacing="1" w:after="100" w:afterAutospacing="1" w:line="240" w:lineRule="auto"/>
        <w:outlineLvl w:val="3"/>
        <w:rPr>
          <w:rFonts w:ascii="Times New Roman" w:eastAsia="Times New Roman" w:hAnsi="Times New Roman" w:cs="Times New Roman"/>
          <w:b/>
          <w:bCs/>
          <w:sz w:val="24"/>
          <w:szCs w:val="24"/>
        </w:rPr>
      </w:pPr>
      <w:r w:rsidRPr="002B2EE9">
        <w:rPr>
          <w:rFonts w:ascii="Times New Roman" w:eastAsia="Times New Roman" w:hAnsi="Times New Roman" w:cs="Times New Roman"/>
          <w:b/>
          <w:bCs/>
          <w:sz w:val="24"/>
          <w:szCs w:val="24"/>
        </w:rPr>
        <w:t>Task 3: Comparing Ticket Prices</w:t>
      </w:r>
    </w:p>
    <w:p w14:paraId="2F608065" w14:textId="77777777" w:rsidR="002B2EE9" w:rsidRPr="002B2EE9" w:rsidRDefault="002B2EE9" w:rsidP="002B2E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 xml:space="preserve">On the </w:t>
      </w:r>
      <w:r w:rsidRPr="002B2EE9">
        <w:rPr>
          <w:rFonts w:ascii="Times New Roman" w:eastAsia="Times New Roman" w:hAnsi="Times New Roman" w:cs="Times New Roman"/>
          <w:b/>
          <w:bCs/>
          <w:sz w:val="24"/>
          <w:szCs w:val="24"/>
        </w:rPr>
        <w:t>Cinema Locations Screen</w:t>
      </w:r>
      <w:r w:rsidRPr="002B2EE9">
        <w:rPr>
          <w:rFonts w:ascii="Times New Roman" w:eastAsia="Times New Roman" w:hAnsi="Times New Roman" w:cs="Times New Roman"/>
          <w:sz w:val="24"/>
          <w:szCs w:val="24"/>
        </w:rPr>
        <w:t>, tap on any cinema name.</w:t>
      </w:r>
    </w:p>
    <w:p w14:paraId="242A6F0C" w14:textId="77777777" w:rsidR="002B2EE9" w:rsidRPr="002B2EE9" w:rsidRDefault="002B2EE9" w:rsidP="002B2E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A list of ticket prices for that cinema will be displayed for comparison.</w:t>
      </w:r>
    </w:p>
    <w:p w14:paraId="0AF2D65C" w14:textId="77777777" w:rsidR="002B2EE9" w:rsidRPr="002B2EE9" w:rsidRDefault="002B2EE9" w:rsidP="002B2EE9">
      <w:pPr>
        <w:spacing w:before="100" w:beforeAutospacing="1" w:after="100" w:afterAutospacing="1" w:line="240" w:lineRule="auto"/>
        <w:outlineLvl w:val="3"/>
        <w:rPr>
          <w:rFonts w:ascii="Times New Roman" w:eastAsia="Times New Roman" w:hAnsi="Times New Roman" w:cs="Times New Roman"/>
          <w:b/>
          <w:bCs/>
          <w:sz w:val="24"/>
          <w:szCs w:val="24"/>
        </w:rPr>
      </w:pPr>
      <w:r w:rsidRPr="002B2EE9">
        <w:rPr>
          <w:rFonts w:ascii="Times New Roman" w:eastAsia="Times New Roman" w:hAnsi="Times New Roman" w:cs="Times New Roman"/>
          <w:b/>
          <w:bCs/>
          <w:sz w:val="24"/>
          <w:szCs w:val="24"/>
        </w:rPr>
        <w:lastRenderedPageBreak/>
        <w:t>Task 4: Adding Movies to Favorites</w:t>
      </w:r>
    </w:p>
    <w:p w14:paraId="21164757" w14:textId="77777777" w:rsidR="002B2EE9" w:rsidRPr="002B2EE9" w:rsidRDefault="002B2EE9" w:rsidP="002B2E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 xml:space="preserve">On any </w:t>
      </w:r>
      <w:r w:rsidRPr="002B2EE9">
        <w:rPr>
          <w:rFonts w:ascii="Times New Roman" w:eastAsia="Times New Roman" w:hAnsi="Times New Roman" w:cs="Times New Roman"/>
          <w:b/>
          <w:bCs/>
          <w:sz w:val="24"/>
          <w:szCs w:val="24"/>
        </w:rPr>
        <w:t>Movie Details Screen</w:t>
      </w:r>
      <w:r w:rsidRPr="002B2EE9">
        <w:rPr>
          <w:rFonts w:ascii="Times New Roman" w:eastAsia="Times New Roman" w:hAnsi="Times New Roman" w:cs="Times New Roman"/>
          <w:sz w:val="24"/>
          <w:szCs w:val="24"/>
        </w:rPr>
        <w:t xml:space="preserve">, tap the </w:t>
      </w:r>
      <w:r w:rsidRPr="002B2EE9">
        <w:rPr>
          <w:rFonts w:ascii="Times New Roman" w:eastAsia="Times New Roman" w:hAnsi="Times New Roman" w:cs="Times New Roman"/>
          <w:b/>
          <w:bCs/>
          <w:sz w:val="24"/>
          <w:szCs w:val="24"/>
        </w:rPr>
        <w:t>Add to Favorites</w:t>
      </w:r>
      <w:r w:rsidRPr="002B2EE9">
        <w:rPr>
          <w:rFonts w:ascii="Times New Roman" w:eastAsia="Times New Roman" w:hAnsi="Times New Roman" w:cs="Times New Roman"/>
          <w:sz w:val="24"/>
          <w:szCs w:val="24"/>
        </w:rPr>
        <w:t xml:space="preserve"> button.</w:t>
      </w:r>
    </w:p>
    <w:p w14:paraId="6EBB85C2" w14:textId="77777777" w:rsidR="002B2EE9" w:rsidRPr="002B2EE9" w:rsidRDefault="002B2EE9" w:rsidP="002B2E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2EE9">
        <w:rPr>
          <w:rFonts w:ascii="Times New Roman" w:eastAsia="Times New Roman" w:hAnsi="Times New Roman" w:cs="Times New Roman"/>
          <w:sz w:val="24"/>
          <w:szCs w:val="24"/>
        </w:rPr>
        <w:t xml:space="preserve">You can view your saved movies by navigating to the </w:t>
      </w:r>
      <w:r w:rsidRPr="002B2EE9">
        <w:rPr>
          <w:rFonts w:ascii="Times New Roman" w:eastAsia="Times New Roman" w:hAnsi="Times New Roman" w:cs="Times New Roman"/>
          <w:b/>
          <w:bCs/>
          <w:sz w:val="24"/>
          <w:szCs w:val="24"/>
        </w:rPr>
        <w:t>Favorites</w:t>
      </w:r>
      <w:r w:rsidRPr="002B2EE9">
        <w:rPr>
          <w:rFonts w:ascii="Times New Roman" w:eastAsia="Times New Roman" w:hAnsi="Times New Roman" w:cs="Times New Roman"/>
          <w:sz w:val="24"/>
          <w:szCs w:val="24"/>
        </w:rPr>
        <w:t xml:space="preserve"> tab from the main menu.</w:t>
      </w:r>
    </w:p>
    <w:p w14:paraId="6B90DEA4" w14:textId="77777777" w:rsidR="00B07501" w:rsidRDefault="00706D45">
      <w:pPr>
        <w:pStyle w:val="Heading1"/>
      </w:pPr>
      <w:r>
        <w:t>8</w:t>
      </w:r>
      <w:r>
        <w:t>. Troubleshooting</w:t>
      </w:r>
    </w:p>
    <w:p w14:paraId="644AF1D7" w14:textId="3AB8F5C2" w:rsidR="002B2EE9" w:rsidRPr="002B2EE9" w:rsidRDefault="002B2EE9" w:rsidP="002B2EE9">
      <w:pPr>
        <w:spacing w:after="0" w:line="240" w:lineRule="auto"/>
        <w:rPr>
          <w:rFonts w:ascii="Times New Roman" w:eastAsia="Times New Roman" w:hAnsi="Times New Roman" w:cs="Times New Roman"/>
          <w:sz w:val="24"/>
          <w:szCs w:val="24"/>
        </w:rPr>
      </w:pPr>
      <w:r w:rsidRPr="002B2EE9">
        <w:rPr>
          <w:rFonts w:ascii="Times New Roman" w:eastAsia="Times New Roman" w:hAnsi="Symbol" w:cs="Times New Roman"/>
          <w:sz w:val="24"/>
          <w:szCs w:val="24"/>
        </w:rPr>
        <w:t></w:t>
      </w:r>
      <w:r w:rsidRPr="002B2EE9">
        <w:rPr>
          <w:rFonts w:ascii="Times New Roman" w:eastAsia="Times New Roman" w:hAnsi="Times New Roman" w:cs="Times New Roman"/>
          <w:sz w:val="24"/>
          <w:szCs w:val="24"/>
        </w:rPr>
        <w:t xml:space="preserve"> </w:t>
      </w:r>
      <w:r w:rsidRPr="002B2EE9">
        <w:rPr>
          <w:rFonts w:ascii="Times New Roman" w:eastAsia="Times New Roman" w:hAnsi="Times New Roman" w:cs="Times New Roman"/>
          <w:b/>
          <w:bCs/>
          <w:sz w:val="24"/>
          <w:szCs w:val="24"/>
        </w:rPr>
        <w:t>App</w:t>
      </w:r>
      <w:r w:rsidRPr="002B2EE9">
        <w:rPr>
          <w:rFonts w:ascii="Times New Roman" w:eastAsia="Times New Roman" w:hAnsi="Times New Roman" w:cs="Times New Roman"/>
          <w:b/>
          <w:bCs/>
          <w:sz w:val="24"/>
          <w:szCs w:val="24"/>
        </w:rPr>
        <w:t xml:space="preserve"> not loading data</w:t>
      </w:r>
      <w:r w:rsidRPr="002B2EE9">
        <w:rPr>
          <w:rFonts w:ascii="Times New Roman" w:eastAsia="Times New Roman" w:hAnsi="Times New Roman" w:cs="Times New Roman"/>
          <w:sz w:val="24"/>
          <w:szCs w:val="24"/>
        </w:rPr>
        <w:t>: Check your internet connection or refresh the app.</w:t>
      </w:r>
    </w:p>
    <w:p w14:paraId="302ADF68" w14:textId="64B8ED3D" w:rsidR="002B2EE9" w:rsidRDefault="002B2EE9" w:rsidP="002B2EE9">
      <w:pPr>
        <w:spacing w:after="0" w:line="240" w:lineRule="auto"/>
        <w:rPr>
          <w:rFonts w:ascii="Times New Roman" w:eastAsia="Times New Roman" w:hAnsi="Times New Roman" w:cs="Times New Roman"/>
          <w:sz w:val="24"/>
          <w:szCs w:val="24"/>
        </w:rPr>
      </w:pPr>
      <w:r w:rsidRPr="002B2EE9">
        <w:rPr>
          <w:rFonts w:ascii="Times New Roman" w:eastAsia="Times New Roman" w:hAnsi="Symbol" w:cs="Times New Roman"/>
          <w:sz w:val="24"/>
          <w:szCs w:val="24"/>
        </w:rPr>
        <w:t></w:t>
      </w:r>
      <w:r w:rsidRPr="002B2EE9">
        <w:rPr>
          <w:rFonts w:ascii="Times New Roman" w:eastAsia="Times New Roman" w:hAnsi="Times New Roman" w:cs="Times New Roman"/>
          <w:sz w:val="24"/>
          <w:szCs w:val="24"/>
        </w:rPr>
        <w:t xml:space="preserve"> </w:t>
      </w:r>
      <w:r w:rsidRPr="002B2EE9">
        <w:rPr>
          <w:rFonts w:ascii="Times New Roman" w:eastAsia="Times New Roman" w:hAnsi="Times New Roman" w:cs="Times New Roman"/>
          <w:b/>
          <w:bCs/>
          <w:sz w:val="24"/>
          <w:szCs w:val="24"/>
        </w:rPr>
        <w:t>Favorite movies not saving</w:t>
      </w:r>
      <w:r w:rsidRPr="002B2EE9">
        <w:rPr>
          <w:rFonts w:ascii="Times New Roman" w:eastAsia="Times New Roman" w:hAnsi="Times New Roman" w:cs="Times New Roman"/>
          <w:sz w:val="24"/>
          <w:szCs w:val="24"/>
        </w:rPr>
        <w:t>: Ensure you're logged in; try restarting the app.</w:t>
      </w:r>
    </w:p>
    <w:p w14:paraId="5776A3E3" w14:textId="25722E3B" w:rsidR="002B2EE9" w:rsidRPr="002B2EE9" w:rsidRDefault="002B2EE9" w:rsidP="002B2EE9">
      <w:pPr>
        <w:spacing w:after="0" w:line="240" w:lineRule="auto"/>
        <w:rPr>
          <w:rFonts w:ascii="Times New Roman" w:eastAsia="Times New Roman" w:hAnsi="Times New Roman" w:cs="Times New Roman"/>
          <w:sz w:val="24"/>
          <w:szCs w:val="24"/>
        </w:rPr>
      </w:pPr>
      <w:r w:rsidRPr="002B2EE9">
        <w:rPr>
          <w:rFonts w:ascii="Times New Roman" w:eastAsia="Times New Roman" w:hAnsi="Symbol" w:cs="Times New Roman"/>
          <w:sz w:val="24"/>
          <w:szCs w:val="24"/>
        </w:rPr>
        <w:t></w:t>
      </w:r>
      <w:r w:rsidRPr="002B2EE9">
        <w:rPr>
          <w:rFonts w:ascii="Times New Roman" w:eastAsia="Times New Roman" w:hAnsi="Times New Roman" w:cs="Times New Roman"/>
          <w:sz w:val="24"/>
          <w:szCs w:val="24"/>
        </w:rPr>
        <w:t xml:space="preserve"> </w:t>
      </w:r>
      <w:r w:rsidRPr="002B2EE9">
        <w:rPr>
          <w:rFonts w:ascii="Times New Roman" w:eastAsia="Times New Roman" w:hAnsi="Times New Roman" w:cs="Times New Roman"/>
          <w:b/>
          <w:bCs/>
          <w:sz w:val="24"/>
          <w:szCs w:val="24"/>
        </w:rPr>
        <w:t>Location services not working</w:t>
      </w:r>
      <w:r w:rsidRPr="002B2EE9">
        <w:rPr>
          <w:rFonts w:ascii="Times New Roman" w:eastAsia="Times New Roman" w:hAnsi="Times New Roman" w:cs="Times New Roman"/>
          <w:sz w:val="24"/>
          <w:szCs w:val="24"/>
        </w:rPr>
        <w:t>: Make sure you’ve allowed the app to access your location settings</w:t>
      </w:r>
    </w:p>
    <w:p w14:paraId="11EF1161" w14:textId="569CC677" w:rsidR="00B07501" w:rsidRDefault="00706D45" w:rsidP="002B2EE9">
      <w:pPr>
        <w:pStyle w:val="Heading1"/>
      </w:pPr>
      <w:r>
        <w:t>9</w:t>
      </w:r>
      <w:r>
        <w:t>. FAQ</w:t>
      </w:r>
    </w:p>
    <w:p w14:paraId="0D583ED9" w14:textId="77777777" w:rsidR="00021CD8" w:rsidRPr="00021CD8" w:rsidRDefault="00021CD8" w:rsidP="00021CD8">
      <w:r w:rsidRPr="00021CD8">
        <w:rPr>
          <w:b/>
          <w:bCs/>
        </w:rPr>
        <w:t>Q1: How often are movie listings updated?</w:t>
      </w:r>
      <w:r w:rsidRPr="00021CD8">
        <w:br/>
        <w:t>A: Movie listings are updated daily to ensure you have the latest information.</w:t>
      </w:r>
    </w:p>
    <w:p w14:paraId="08ED332C" w14:textId="7C8A5B64" w:rsidR="00021CD8" w:rsidRPr="00021CD8" w:rsidRDefault="00021CD8" w:rsidP="00021CD8">
      <w:r w:rsidRPr="00021CD8">
        <w:rPr>
          <w:b/>
          <w:bCs/>
        </w:rPr>
        <w:t>Q2: Can I purchase tickets through the app?</w:t>
      </w:r>
      <w:r w:rsidRPr="00021CD8">
        <w:br/>
        <w:t>A: Currently, the app does not support ticket purchases, but it provides cinema links for bookings.</w:t>
      </w:r>
    </w:p>
    <w:p w14:paraId="456F5E09" w14:textId="77777777" w:rsidR="00B07501" w:rsidRDefault="00706D45">
      <w:pPr>
        <w:pStyle w:val="Heading1"/>
      </w:pPr>
      <w:r>
        <w:t>10. Contact Support</w:t>
      </w:r>
    </w:p>
    <w:p w14:paraId="5B6BAA3C" w14:textId="77777777" w:rsidR="00021CD8" w:rsidRPr="00021CD8" w:rsidRDefault="00021CD8" w:rsidP="00021CD8">
      <w:r w:rsidRPr="00021CD8">
        <w:t>For further assistance, please reach out to our support team:</w:t>
      </w:r>
    </w:p>
    <w:p w14:paraId="4C6E9943" w14:textId="77777777" w:rsidR="00021CD8" w:rsidRPr="00021CD8" w:rsidRDefault="00021CD8" w:rsidP="00021CD8">
      <w:pPr>
        <w:numPr>
          <w:ilvl w:val="0"/>
          <w:numId w:val="20"/>
        </w:numPr>
      </w:pPr>
      <w:r w:rsidRPr="00021CD8">
        <w:rPr>
          <w:b/>
          <w:bCs/>
        </w:rPr>
        <w:t>Email</w:t>
      </w:r>
      <w:r w:rsidRPr="00021CD8">
        <w:t>: support@cinemainfoapp.com</w:t>
      </w:r>
    </w:p>
    <w:p w14:paraId="49FA7488" w14:textId="77777777" w:rsidR="00021CD8" w:rsidRPr="00021CD8" w:rsidRDefault="00021CD8" w:rsidP="00021CD8">
      <w:pPr>
        <w:numPr>
          <w:ilvl w:val="0"/>
          <w:numId w:val="20"/>
        </w:numPr>
      </w:pPr>
      <w:r w:rsidRPr="00021CD8">
        <w:rPr>
          <w:b/>
          <w:bCs/>
        </w:rPr>
        <w:t>Phone</w:t>
      </w:r>
      <w:r w:rsidRPr="00021CD8">
        <w:t>: 1-800-CINEMA</w:t>
      </w:r>
    </w:p>
    <w:p w14:paraId="5C775F2D" w14:textId="257382BF" w:rsidR="00B07501" w:rsidRDefault="00B07501" w:rsidP="00021CD8"/>
    <w:sectPr w:rsidR="00B075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A2507"/>
    <w:multiLevelType w:val="multilevel"/>
    <w:tmpl w:val="5BD4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13CF8"/>
    <w:multiLevelType w:val="multilevel"/>
    <w:tmpl w:val="7D5E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3388E"/>
    <w:multiLevelType w:val="multilevel"/>
    <w:tmpl w:val="DC6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15932"/>
    <w:multiLevelType w:val="multilevel"/>
    <w:tmpl w:val="1E20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80818"/>
    <w:multiLevelType w:val="multilevel"/>
    <w:tmpl w:val="74B6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94DCE"/>
    <w:multiLevelType w:val="multilevel"/>
    <w:tmpl w:val="2CB2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F5991"/>
    <w:multiLevelType w:val="multilevel"/>
    <w:tmpl w:val="9F38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27BB8"/>
    <w:multiLevelType w:val="multilevel"/>
    <w:tmpl w:val="40C2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70511"/>
    <w:multiLevelType w:val="multilevel"/>
    <w:tmpl w:val="F38A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B41B58"/>
    <w:multiLevelType w:val="multilevel"/>
    <w:tmpl w:val="6978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D4FFD"/>
    <w:multiLevelType w:val="multilevel"/>
    <w:tmpl w:val="C5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984102">
    <w:abstractNumId w:val="8"/>
  </w:num>
  <w:num w:numId="2" w16cid:durableId="820536776">
    <w:abstractNumId w:val="6"/>
  </w:num>
  <w:num w:numId="3" w16cid:durableId="1864979575">
    <w:abstractNumId w:val="5"/>
  </w:num>
  <w:num w:numId="4" w16cid:durableId="1712457903">
    <w:abstractNumId w:val="4"/>
  </w:num>
  <w:num w:numId="5" w16cid:durableId="697434296">
    <w:abstractNumId w:val="7"/>
  </w:num>
  <w:num w:numId="6" w16cid:durableId="1151949195">
    <w:abstractNumId w:val="3"/>
  </w:num>
  <w:num w:numId="7" w16cid:durableId="254442231">
    <w:abstractNumId w:val="2"/>
  </w:num>
  <w:num w:numId="8" w16cid:durableId="1223911251">
    <w:abstractNumId w:val="1"/>
  </w:num>
  <w:num w:numId="9" w16cid:durableId="854730064">
    <w:abstractNumId w:val="0"/>
  </w:num>
  <w:num w:numId="10" w16cid:durableId="318459091">
    <w:abstractNumId w:val="9"/>
  </w:num>
  <w:num w:numId="11" w16cid:durableId="465315471">
    <w:abstractNumId w:val="10"/>
  </w:num>
  <w:num w:numId="12" w16cid:durableId="1627734354">
    <w:abstractNumId w:val="17"/>
  </w:num>
  <w:num w:numId="13" w16cid:durableId="1940604602">
    <w:abstractNumId w:val="13"/>
  </w:num>
  <w:num w:numId="14" w16cid:durableId="1966891219">
    <w:abstractNumId w:val="19"/>
  </w:num>
  <w:num w:numId="15" w16cid:durableId="913469235">
    <w:abstractNumId w:val="15"/>
  </w:num>
  <w:num w:numId="16" w16cid:durableId="1785226181">
    <w:abstractNumId w:val="18"/>
  </w:num>
  <w:num w:numId="17" w16cid:durableId="1201095302">
    <w:abstractNumId w:val="14"/>
  </w:num>
  <w:num w:numId="18" w16cid:durableId="1295873096">
    <w:abstractNumId w:val="16"/>
  </w:num>
  <w:num w:numId="19" w16cid:durableId="1215193124">
    <w:abstractNumId w:val="12"/>
  </w:num>
  <w:num w:numId="20" w16cid:durableId="4078508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CD8"/>
    <w:rsid w:val="00034616"/>
    <w:rsid w:val="0006063C"/>
    <w:rsid w:val="0015074B"/>
    <w:rsid w:val="0029639D"/>
    <w:rsid w:val="002B2EE9"/>
    <w:rsid w:val="00326F90"/>
    <w:rsid w:val="00706D45"/>
    <w:rsid w:val="00AA1D8D"/>
    <w:rsid w:val="00B07501"/>
    <w:rsid w:val="00B47730"/>
    <w:rsid w:val="00CB0664"/>
    <w:rsid w:val="00EE55CA"/>
    <w:rsid w:val="00FC693F"/>
    <w:rsid w:val="00FD58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93993"/>
  <w14:defaultImageDpi w14:val="300"/>
  <w15:docId w15:val="{877695EC-2715-45A9-80E5-B554C255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179">
      <w:bodyDiv w:val="1"/>
      <w:marLeft w:val="0"/>
      <w:marRight w:val="0"/>
      <w:marTop w:val="0"/>
      <w:marBottom w:val="0"/>
      <w:divBdr>
        <w:top w:val="none" w:sz="0" w:space="0" w:color="auto"/>
        <w:left w:val="none" w:sz="0" w:space="0" w:color="auto"/>
        <w:bottom w:val="none" w:sz="0" w:space="0" w:color="auto"/>
        <w:right w:val="none" w:sz="0" w:space="0" w:color="auto"/>
      </w:divBdr>
    </w:div>
    <w:div w:id="15156375">
      <w:bodyDiv w:val="1"/>
      <w:marLeft w:val="0"/>
      <w:marRight w:val="0"/>
      <w:marTop w:val="0"/>
      <w:marBottom w:val="0"/>
      <w:divBdr>
        <w:top w:val="none" w:sz="0" w:space="0" w:color="auto"/>
        <w:left w:val="none" w:sz="0" w:space="0" w:color="auto"/>
        <w:bottom w:val="none" w:sz="0" w:space="0" w:color="auto"/>
        <w:right w:val="none" w:sz="0" w:space="0" w:color="auto"/>
      </w:divBdr>
    </w:div>
    <w:div w:id="68695135">
      <w:bodyDiv w:val="1"/>
      <w:marLeft w:val="0"/>
      <w:marRight w:val="0"/>
      <w:marTop w:val="0"/>
      <w:marBottom w:val="0"/>
      <w:divBdr>
        <w:top w:val="none" w:sz="0" w:space="0" w:color="auto"/>
        <w:left w:val="none" w:sz="0" w:space="0" w:color="auto"/>
        <w:bottom w:val="none" w:sz="0" w:space="0" w:color="auto"/>
        <w:right w:val="none" w:sz="0" w:space="0" w:color="auto"/>
      </w:divBdr>
    </w:div>
    <w:div w:id="82535841">
      <w:bodyDiv w:val="1"/>
      <w:marLeft w:val="0"/>
      <w:marRight w:val="0"/>
      <w:marTop w:val="0"/>
      <w:marBottom w:val="0"/>
      <w:divBdr>
        <w:top w:val="none" w:sz="0" w:space="0" w:color="auto"/>
        <w:left w:val="none" w:sz="0" w:space="0" w:color="auto"/>
        <w:bottom w:val="none" w:sz="0" w:space="0" w:color="auto"/>
        <w:right w:val="none" w:sz="0" w:space="0" w:color="auto"/>
      </w:divBdr>
    </w:div>
    <w:div w:id="209071044">
      <w:bodyDiv w:val="1"/>
      <w:marLeft w:val="0"/>
      <w:marRight w:val="0"/>
      <w:marTop w:val="0"/>
      <w:marBottom w:val="0"/>
      <w:divBdr>
        <w:top w:val="none" w:sz="0" w:space="0" w:color="auto"/>
        <w:left w:val="none" w:sz="0" w:space="0" w:color="auto"/>
        <w:bottom w:val="none" w:sz="0" w:space="0" w:color="auto"/>
        <w:right w:val="none" w:sz="0" w:space="0" w:color="auto"/>
      </w:divBdr>
    </w:div>
    <w:div w:id="283508909">
      <w:bodyDiv w:val="1"/>
      <w:marLeft w:val="0"/>
      <w:marRight w:val="0"/>
      <w:marTop w:val="0"/>
      <w:marBottom w:val="0"/>
      <w:divBdr>
        <w:top w:val="none" w:sz="0" w:space="0" w:color="auto"/>
        <w:left w:val="none" w:sz="0" w:space="0" w:color="auto"/>
        <w:bottom w:val="none" w:sz="0" w:space="0" w:color="auto"/>
        <w:right w:val="none" w:sz="0" w:space="0" w:color="auto"/>
      </w:divBdr>
    </w:div>
    <w:div w:id="385107361">
      <w:bodyDiv w:val="1"/>
      <w:marLeft w:val="0"/>
      <w:marRight w:val="0"/>
      <w:marTop w:val="0"/>
      <w:marBottom w:val="0"/>
      <w:divBdr>
        <w:top w:val="none" w:sz="0" w:space="0" w:color="auto"/>
        <w:left w:val="none" w:sz="0" w:space="0" w:color="auto"/>
        <w:bottom w:val="none" w:sz="0" w:space="0" w:color="auto"/>
        <w:right w:val="none" w:sz="0" w:space="0" w:color="auto"/>
      </w:divBdr>
    </w:div>
    <w:div w:id="432475417">
      <w:bodyDiv w:val="1"/>
      <w:marLeft w:val="0"/>
      <w:marRight w:val="0"/>
      <w:marTop w:val="0"/>
      <w:marBottom w:val="0"/>
      <w:divBdr>
        <w:top w:val="none" w:sz="0" w:space="0" w:color="auto"/>
        <w:left w:val="none" w:sz="0" w:space="0" w:color="auto"/>
        <w:bottom w:val="none" w:sz="0" w:space="0" w:color="auto"/>
        <w:right w:val="none" w:sz="0" w:space="0" w:color="auto"/>
      </w:divBdr>
    </w:div>
    <w:div w:id="436558752">
      <w:bodyDiv w:val="1"/>
      <w:marLeft w:val="0"/>
      <w:marRight w:val="0"/>
      <w:marTop w:val="0"/>
      <w:marBottom w:val="0"/>
      <w:divBdr>
        <w:top w:val="none" w:sz="0" w:space="0" w:color="auto"/>
        <w:left w:val="none" w:sz="0" w:space="0" w:color="auto"/>
        <w:bottom w:val="none" w:sz="0" w:space="0" w:color="auto"/>
        <w:right w:val="none" w:sz="0" w:space="0" w:color="auto"/>
      </w:divBdr>
    </w:div>
    <w:div w:id="465899526">
      <w:bodyDiv w:val="1"/>
      <w:marLeft w:val="0"/>
      <w:marRight w:val="0"/>
      <w:marTop w:val="0"/>
      <w:marBottom w:val="0"/>
      <w:divBdr>
        <w:top w:val="none" w:sz="0" w:space="0" w:color="auto"/>
        <w:left w:val="none" w:sz="0" w:space="0" w:color="auto"/>
        <w:bottom w:val="none" w:sz="0" w:space="0" w:color="auto"/>
        <w:right w:val="none" w:sz="0" w:space="0" w:color="auto"/>
      </w:divBdr>
    </w:div>
    <w:div w:id="689143366">
      <w:bodyDiv w:val="1"/>
      <w:marLeft w:val="0"/>
      <w:marRight w:val="0"/>
      <w:marTop w:val="0"/>
      <w:marBottom w:val="0"/>
      <w:divBdr>
        <w:top w:val="none" w:sz="0" w:space="0" w:color="auto"/>
        <w:left w:val="none" w:sz="0" w:space="0" w:color="auto"/>
        <w:bottom w:val="none" w:sz="0" w:space="0" w:color="auto"/>
        <w:right w:val="none" w:sz="0" w:space="0" w:color="auto"/>
      </w:divBdr>
    </w:div>
    <w:div w:id="742291329">
      <w:bodyDiv w:val="1"/>
      <w:marLeft w:val="0"/>
      <w:marRight w:val="0"/>
      <w:marTop w:val="0"/>
      <w:marBottom w:val="0"/>
      <w:divBdr>
        <w:top w:val="none" w:sz="0" w:space="0" w:color="auto"/>
        <w:left w:val="none" w:sz="0" w:space="0" w:color="auto"/>
        <w:bottom w:val="none" w:sz="0" w:space="0" w:color="auto"/>
        <w:right w:val="none" w:sz="0" w:space="0" w:color="auto"/>
      </w:divBdr>
    </w:div>
    <w:div w:id="888415961">
      <w:bodyDiv w:val="1"/>
      <w:marLeft w:val="0"/>
      <w:marRight w:val="0"/>
      <w:marTop w:val="0"/>
      <w:marBottom w:val="0"/>
      <w:divBdr>
        <w:top w:val="none" w:sz="0" w:space="0" w:color="auto"/>
        <w:left w:val="none" w:sz="0" w:space="0" w:color="auto"/>
        <w:bottom w:val="none" w:sz="0" w:space="0" w:color="auto"/>
        <w:right w:val="none" w:sz="0" w:space="0" w:color="auto"/>
      </w:divBdr>
    </w:div>
    <w:div w:id="998116774">
      <w:bodyDiv w:val="1"/>
      <w:marLeft w:val="0"/>
      <w:marRight w:val="0"/>
      <w:marTop w:val="0"/>
      <w:marBottom w:val="0"/>
      <w:divBdr>
        <w:top w:val="none" w:sz="0" w:space="0" w:color="auto"/>
        <w:left w:val="none" w:sz="0" w:space="0" w:color="auto"/>
        <w:bottom w:val="none" w:sz="0" w:space="0" w:color="auto"/>
        <w:right w:val="none" w:sz="0" w:space="0" w:color="auto"/>
      </w:divBdr>
    </w:div>
    <w:div w:id="1003437312">
      <w:bodyDiv w:val="1"/>
      <w:marLeft w:val="0"/>
      <w:marRight w:val="0"/>
      <w:marTop w:val="0"/>
      <w:marBottom w:val="0"/>
      <w:divBdr>
        <w:top w:val="none" w:sz="0" w:space="0" w:color="auto"/>
        <w:left w:val="none" w:sz="0" w:space="0" w:color="auto"/>
        <w:bottom w:val="none" w:sz="0" w:space="0" w:color="auto"/>
        <w:right w:val="none" w:sz="0" w:space="0" w:color="auto"/>
      </w:divBdr>
    </w:div>
    <w:div w:id="1025206024">
      <w:bodyDiv w:val="1"/>
      <w:marLeft w:val="0"/>
      <w:marRight w:val="0"/>
      <w:marTop w:val="0"/>
      <w:marBottom w:val="0"/>
      <w:divBdr>
        <w:top w:val="none" w:sz="0" w:space="0" w:color="auto"/>
        <w:left w:val="none" w:sz="0" w:space="0" w:color="auto"/>
        <w:bottom w:val="none" w:sz="0" w:space="0" w:color="auto"/>
        <w:right w:val="none" w:sz="0" w:space="0" w:color="auto"/>
      </w:divBdr>
    </w:div>
    <w:div w:id="1039664682">
      <w:bodyDiv w:val="1"/>
      <w:marLeft w:val="0"/>
      <w:marRight w:val="0"/>
      <w:marTop w:val="0"/>
      <w:marBottom w:val="0"/>
      <w:divBdr>
        <w:top w:val="none" w:sz="0" w:space="0" w:color="auto"/>
        <w:left w:val="none" w:sz="0" w:space="0" w:color="auto"/>
        <w:bottom w:val="none" w:sz="0" w:space="0" w:color="auto"/>
        <w:right w:val="none" w:sz="0" w:space="0" w:color="auto"/>
      </w:divBdr>
    </w:div>
    <w:div w:id="1117136647">
      <w:bodyDiv w:val="1"/>
      <w:marLeft w:val="0"/>
      <w:marRight w:val="0"/>
      <w:marTop w:val="0"/>
      <w:marBottom w:val="0"/>
      <w:divBdr>
        <w:top w:val="none" w:sz="0" w:space="0" w:color="auto"/>
        <w:left w:val="none" w:sz="0" w:space="0" w:color="auto"/>
        <w:bottom w:val="none" w:sz="0" w:space="0" w:color="auto"/>
        <w:right w:val="none" w:sz="0" w:space="0" w:color="auto"/>
      </w:divBdr>
    </w:div>
    <w:div w:id="1121651403">
      <w:bodyDiv w:val="1"/>
      <w:marLeft w:val="0"/>
      <w:marRight w:val="0"/>
      <w:marTop w:val="0"/>
      <w:marBottom w:val="0"/>
      <w:divBdr>
        <w:top w:val="none" w:sz="0" w:space="0" w:color="auto"/>
        <w:left w:val="none" w:sz="0" w:space="0" w:color="auto"/>
        <w:bottom w:val="none" w:sz="0" w:space="0" w:color="auto"/>
        <w:right w:val="none" w:sz="0" w:space="0" w:color="auto"/>
      </w:divBdr>
    </w:div>
    <w:div w:id="1166171204">
      <w:bodyDiv w:val="1"/>
      <w:marLeft w:val="0"/>
      <w:marRight w:val="0"/>
      <w:marTop w:val="0"/>
      <w:marBottom w:val="0"/>
      <w:divBdr>
        <w:top w:val="none" w:sz="0" w:space="0" w:color="auto"/>
        <w:left w:val="none" w:sz="0" w:space="0" w:color="auto"/>
        <w:bottom w:val="none" w:sz="0" w:space="0" w:color="auto"/>
        <w:right w:val="none" w:sz="0" w:space="0" w:color="auto"/>
      </w:divBdr>
    </w:div>
    <w:div w:id="1380547834">
      <w:bodyDiv w:val="1"/>
      <w:marLeft w:val="0"/>
      <w:marRight w:val="0"/>
      <w:marTop w:val="0"/>
      <w:marBottom w:val="0"/>
      <w:divBdr>
        <w:top w:val="none" w:sz="0" w:space="0" w:color="auto"/>
        <w:left w:val="none" w:sz="0" w:space="0" w:color="auto"/>
        <w:bottom w:val="none" w:sz="0" w:space="0" w:color="auto"/>
        <w:right w:val="none" w:sz="0" w:space="0" w:color="auto"/>
      </w:divBdr>
    </w:div>
    <w:div w:id="1386370744">
      <w:bodyDiv w:val="1"/>
      <w:marLeft w:val="0"/>
      <w:marRight w:val="0"/>
      <w:marTop w:val="0"/>
      <w:marBottom w:val="0"/>
      <w:divBdr>
        <w:top w:val="none" w:sz="0" w:space="0" w:color="auto"/>
        <w:left w:val="none" w:sz="0" w:space="0" w:color="auto"/>
        <w:bottom w:val="none" w:sz="0" w:space="0" w:color="auto"/>
        <w:right w:val="none" w:sz="0" w:space="0" w:color="auto"/>
      </w:divBdr>
    </w:div>
    <w:div w:id="1406537025">
      <w:bodyDiv w:val="1"/>
      <w:marLeft w:val="0"/>
      <w:marRight w:val="0"/>
      <w:marTop w:val="0"/>
      <w:marBottom w:val="0"/>
      <w:divBdr>
        <w:top w:val="none" w:sz="0" w:space="0" w:color="auto"/>
        <w:left w:val="none" w:sz="0" w:space="0" w:color="auto"/>
        <w:bottom w:val="none" w:sz="0" w:space="0" w:color="auto"/>
        <w:right w:val="none" w:sz="0" w:space="0" w:color="auto"/>
      </w:divBdr>
    </w:div>
    <w:div w:id="1436633818">
      <w:bodyDiv w:val="1"/>
      <w:marLeft w:val="0"/>
      <w:marRight w:val="0"/>
      <w:marTop w:val="0"/>
      <w:marBottom w:val="0"/>
      <w:divBdr>
        <w:top w:val="none" w:sz="0" w:space="0" w:color="auto"/>
        <w:left w:val="none" w:sz="0" w:space="0" w:color="auto"/>
        <w:bottom w:val="none" w:sz="0" w:space="0" w:color="auto"/>
        <w:right w:val="none" w:sz="0" w:space="0" w:color="auto"/>
      </w:divBdr>
    </w:div>
    <w:div w:id="1452168245">
      <w:bodyDiv w:val="1"/>
      <w:marLeft w:val="0"/>
      <w:marRight w:val="0"/>
      <w:marTop w:val="0"/>
      <w:marBottom w:val="0"/>
      <w:divBdr>
        <w:top w:val="none" w:sz="0" w:space="0" w:color="auto"/>
        <w:left w:val="none" w:sz="0" w:space="0" w:color="auto"/>
        <w:bottom w:val="none" w:sz="0" w:space="0" w:color="auto"/>
        <w:right w:val="none" w:sz="0" w:space="0" w:color="auto"/>
      </w:divBdr>
    </w:div>
    <w:div w:id="1857647990">
      <w:bodyDiv w:val="1"/>
      <w:marLeft w:val="0"/>
      <w:marRight w:val="0"/>
      <w:marTop w:val="0"/>
      <w:marBottom w:val="0"/>
      <w:divBdr>
        <w:top w:val="none" w:sz="0" w:space="0" w:color="auto"/>
        <w:left w:val="none" w:sz="0" w:space="0" w:color="auto"/>
        <w:bottom w:val="none" w:sz="0" w:space="0" w:color="auto"/>
        <w:right w:val="none" w:sz="0" w:space="0" w:color="auto"/>
      </w:divBdr>
    </w:div>
    <w:div w:id="1872259330">
      <w:bodyDiv w:val="1"/>
      <w:marLeft w:val="0"/>
      <w:marRight w:val="0"/>
      <w:marTop w:val="0"/>
      <w:marBottom w:val="0"/>
      <w:divBdr>
        <w:top w:val="none" w:sz="0" w:space="0" w:color="auto"/>
        <w:left w:val="none" w:sz="0" w:space="0" w:color="auto"/>
        <w:bottom w:val="none" w:sz="0" w:space="0" w:color="auto"/>
        <w:right w:val="none" w:sz="0" w:space="0" w:color="auto"/>
      </w:divBdr>
    </w:div>
    <w:div w:id="2032796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Roqya Mohmmed</cp:lastModifiedBy>
  <cp:revision>2</cp:revision>
  <dcterms:created xsi:type="dcterms:W3CDTF">2024-10-16T19:57:00Z</dcterms:created>
  <dcterms:modified xsi:type="dcterms:W3CDTF">2024-10-16T19:57:00Z</dcterms:modified>
  <cp:category/>
</cp:coreProperties>
</file>